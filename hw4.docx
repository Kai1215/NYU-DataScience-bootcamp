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24CCC" w14:textId="77777777" w:rsidR="00812D26" w:rsidRDefault="00000000">
      <w:pPr>
        <w:pStyle w:val="Heading1"/>
      </w:pPr>
      <w:r>
        <w:t>Total number of orders on 18th March 2023.</w:t>
      </w:r>
    </w:p>
    <w:p w14:paraId="5718FA63" w14:textId="77777777" w:rsidR="00812D26" w:rsidRDefault="00000000">
      <w:r>
        <w:t>SELECT COUNT(DISTINCT Order_id) AS total_orders</w:t>
      </w:r>
      <w:r>
        <w:br/>
        <w:t>FROM SALES</w:t>
      </w:r>
      <w:r>
        <w:br/>
        <w:t>WHERE Date = '2023-03-18';</w:t>
      </w:r>
    </w:p>
    <w:p w14:paraId="744A7E5B" w14:textId="77777777" w:rsidR="00812D26" w:rsidRDefault="00000000">
      <w:pPr>
        <w:pStyle w:val="Heading1"/>
      </w:pPr>
      <w:r>
        <w:t>Total number of orders on 18th March 2023 with first name 'John' and last name 'Doe'.</w:t>
      </w:r>
    </w:p>
    <w:p w14:paraId="68DE5374" w14:textId="77777777" w:rsidR="00812D26" w:rsidRDefault="00000000">
      <w:r>
        <w:t>SELECT COUNT(DISTINCT s.Order_id) AS total_orders</w:t>
      </w:r>
      <w:r>
        <w:br/>
        <w:t>FROM SALES s</w:t>
      </w:r>
      <w:r>
        <w:br/>
        <w:t>JOIN CUSTOMERS c ON s.Customer_id = c.customer_id</w:t>
      </w:r>
      <w:r>
        <w:br/>
        <w:t>WHERE s.Date = '2023-03-18'</w:t>
      </w:r>
      <w:r>
        <w:br/>
        <w:t>AND c.first_name = 'John'</w:t>
      </w:r>
      <w:r>
        <w:br/>
        <w:t>AND c.last_name = 'Doe';</w:t>
      </w:r>
    </w:p>
    <w:p w14:paraId="343486A6" w14:textId="77777777" w:rsidR="00812D26" w:rsidRDefault="00000000">
      <w:pPr>
        <w:pStyle w:val="Heading1"/>
      </w:pPr>
      <w:r>
        <w:t>Total number of customers in January 2023 and average amount spent per customer.</w:t>
      </w:r>
    </w:p>
    <w:p w14:paraId="5E1E4B4B" w14:textId="77777777" w:rsidR="00812D26" w:rsidRDefault="00000000">
      <w:r>
        <w:t>SELECT COUNT(DISTINCT s.Customer_id) AS total_customers,</w:t>
      </w:r>
      <w:r>
        <w:br/>
        <w:t xml:space="preserve">       AVG(s.Revenue) AS average_spent</w:t>
      </w:r>
      <w:r>
        <w:br/>
        <w:t>FROM SALES s</w:t>
      </w:r>
      <w:r>
        <w:br/>
        <w:t>WHERE s.Date BETWEEN '2023-01-01' AND '2023-01-31';</w:t>
      </w:r>
    </w:p>
    <w:p w14:paraId="4B3B76E7" w14:textId="77777777" w:rsidR="00812D26" w:rsidRDefault="00000000">
      <w:pPr>
        <w:pStyle w:val="Heading1"/>
      </w:pPr>
      <w:r>
        <w:t>Departments generating less than $600 in 2022.</w:t>
      </w:r>
    </w:p>
    <w:p w14:paraId="434D6305" w14:textId="77777777" w:rsidR="00812D26" w:rsidRDefault="00000000">
      <w:r>
        <w:t>SELECT i.department, SUM(s.Revenue) AS total_revenue</w:t>
      </w:r>
      <w:r>
        <w:br/>
        <w:t>FROM SALES s</w:t>
      </w:r>
      <w:r>
        <w:br/>
        <w:t>JOIN ITEMS i ON s.Item_id = i.Item_id</w:t>
      </w:r>
      <w:r>
        <w:br/>
        <w:t>WHERE s.Date BETWEEN '2022-01-01' AND '2022-12-31'</w:t>
      </w:r>
      <w:r>
        <w:br/>
        <w:t>GROUP BY i.department</w:t>
      </w:r>
      <w:r>
        <w:br/>
        <w:t>HAVING SUM(s.Revenue) &lt; 600;</w:t>
      </w:r>
    </w:p>
    <w:p w14:paraId="0ADC8E43" w14:textId="77777777" w:rsidR="00812D26" w:rsidRDefault="00000000">
      <w:pPr>
        <w:pStyle w:val="Heading1"/>
      </w:pPr>
      <w:r>
        <w:t>Most and least revenue generated by an order.</w:t>
      </w:r>
    </w:p>
    <w:p w14:paraId="4A4A52D7" w14:textId="77777777" w:rsidR="00812D26" w:rsidRDefault="00000000">
      <w:r>
        <w:t>SELECT MAX(Revenue) AS max_revenue, MIN(Revenue) AS min_revenue</w:t>
      </w:r>
      <w:r>
        <w:br/>
        <w:t>FROM (</w:t>
      </w:r>
      <w:r>
        <w:br/>
        <w:t xml:space="preserve">  SELECT Order_id, SUM(Revenue) AS Revenue</w:t>
      </w:r>
      <w:r>
        <w:br/>
        <w:t xml:space="preserve">  FROM SALES</w:t>
      </w:r>
      <w:r>
        <w:br/>
        <w:t xml:space="preserve">  GROUP BY Order_id</w:t>
      </w:r>
      <w:r>
        <w:br/>
        <w:t>) AS order_revenues;</w:t>
      </w:r>
    </w:p>
    <w:p w14:paraId="2058EC48" w14:textId="77777777" w:rsidR="00812D26" w:rsidRDefault="00000000">
      <w:pPr>
        <w:pStyle w:val="Heading1"/>
      </w:pPr>
      <w:r>
        <w:lastRenderedPageBreak/>
        <w:t>Orders in the most lucrative order.</w:t>
      </w:r>
    </w:p>
    <w:p w14:paraId="0E6D4865" w14:textId="77777777" w:rsidR="00812D26" w:rsidRDefault="00000000">
      <w:r>
        <w:t>SELECT s.Order_id, s.Item_id, i.Item_name, s.Quantity, s.Revenue</w:t>
      </w:r>
      <w:r>
        <w:br/>
        <w:t>FROM SALES s</w:t>
      </w:r>
      <w:r>
        <w:br/>
        <w:t>JOIN ITEMS i ON s.Item_id = i.Item_id</w:t>
      </w:r>
      <w:r>
        <w:br/>
        <w:t>WHERE s.Order_id = (</w:t>
      </w:r>
      <w:r>
        <w:br/>
        <w:t xml:space="preserve">  SELECT Order_id</w:t>
      </w:r>
      <w:r>
        <w:br/>
        <w:t xml:space="preserve">  FROM SALES</w:t>
      </w:r>
      <w:r>
        <w:br/>
        <w:t xml:space="preserve">  GROUP BY Order_id</w:t>
      </w:r>
      <w:r>
        <w:br/>
        <w:t xml:space="preserve">  ORDER BY SUM(Revenue) DESC</w:t>
      </w:r>
      <w:r>
        <w:br/>
        <w:t xml:space="preserve">  LIMIT 1</w:t>
      </w:r>
      <w:r>
        <w:br/>
        <w:t>);</w:t>
      </w:r>
    </w:p>
    <w:sectPr w:rsidR="00812D26" w:rsidSect="004E3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4602036">
    <w:abstractNumId w:val="8"/>
  </w:num>
  <w:num w:numId="2" w16cid:durableId="300811137">
    <w:abstractNumId w:val="6"/>
  </w:num>
  <w:num w:numId="3" w16cid:durableId="724187142">
    <w:abstractNumId w:val="5"/>
  </w:num>
  <w:num w:numId="4" w16cid:durableId="384913803">
    <w:abstractNumId w:val="4"/>
  </w:num>
  <w:num w:numId="5" w16cid:durableId="920211159">
    <w:abstractNumId w:val="7"/>
  </w:num>
  <w:num w:numId="6" w16cid:durableId="979579286">
    <w:abstractNumId w:val="3"/>
  </w:num>
  <w:num w:numId="7" w16cid:durableId="1039205939">
    <w:abstractNumId w:val="2"/>
  </w:num>
  <w:num w:numId="8" w16cid:durableId="593977280">
    <w:abstractNumId w:val="1"/>
  </w:num>
  <w:num w:numId="9" w16cid:durableId="30509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9D1"/>
    <w:rsid w:val="005602BB"/>
    <w:rsid w:val="00812D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5A3B6"/>
  <w14:defaultImageDpi w14:val="300"/>
  <w15:docId w15:val="{30BEE73F-87C5-459E-80B6-91303C65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Kaiyi Chen</cp:lastModifiedBy>
  <cp:revision>2</cp:revision>
  <dcterms:created xsi:type="dcterms:W3CDTF">2013-12-23T23:15:00Z</dcterms:created>
  <dcterms:modified xsi:type="dcterms:W3CDTF">2024-04-01T21:19:00Z</dcterms:modified>
  <cp:category/>
</cp:coreProperties>
</file>